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0AD0A" w14:textId="77777777" w:rsidR="001E7A77" w:rsidRPr="001F33AC" w:rsidRDefault="009621B4" w:rsidP="001F33AC">
      <w:pPr>
        <w:pStyle w:val="Heading1"/>
        <w:jc w:val="right"/>
        <w:rPr>
          <w:rFonts w:cs="B Nazanin"/>
          <w:sz w:val="26"/>
          <w:szCs w:val="26"/>
        </w:rPr>
      </w:pPr>
      <w:r w:rsidRPr="001F33AC">
        <w:rPr>
          <w:rFonts w:cs="B Nazanin"/>
          <w:sz w:val="26"/>
          <w:szCs w:val="26"/>
        </w:rPr>
        <w:t>مستندات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cs="B Nazanin"/>
          <w:sz w:val="26"/>
          <w:szCs w:val="26"/>
        </w:rPr>
        <w:t>کد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cs="B Nazanin"/>
          <w:sz w:val="26"/>
          <w:szCs w:val="26"/>
        </w:rPr>
        <w:t>ماشین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cs="B Nazanin"/>
          <w:sz w:val="26"/>
          <w:szCs w:val="26"/>
        </w:rPr>
        <w:t>حساب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cs="B Nazanin"/>
          <w:sz w:val="26"/>
          <w:szCs w:val="26"/>
        </w:rPr>
        <w:t>با</w:t>
      </w:r>
      <w:r w:rsidRPr="001F33AC">
        <w:rPr>
          <w:rFonts w:cs="B Nazanin"/>
          <w:sz w:val="26"/>
          <w:szCs w:val="26"/>
        </w:rPr>
        <w:t xml:space="preserve"> Tkinter</w:t>
      </w:r>
    </w:p>
    <w:p w14:paraId="7E3B3517" w14:textId="77777777" w:rsidR="001E7A77" w:rsidRPr="001F33AC" w:rsidRDefault="009621B4" w:rsidP="001F33AC">
      <w:pPr>
        <w:pStyle w:val="Heading2"/>
        <w:jc w:val="right"/>
        <w:rPr>
          <w:rFonts w:cs="B Nazanin"/>
        </w:rPr>
      </w:pPr>
      <w:r w:rsidRPr="001F33AC">
        <w:rPr>
          <w:rFonts w:cs="B Nazanin"/>
        </w:rPr>
        <w:t>مقدمه</w:t>
      </w:r>
    </w:p>
    <w:p w14:paraId="4070B91A" w14:textId="77777777" w:rsidR="001E7A77" w:rsidRPr="001F33AC" w:rsidRDefault="009621B4" w:rsidP="001F33AC">
      <w:pPr>
        <w:jc w:val="right"/>
        <w:rPr>
          <w:rFonts w:cs="B Nazanin"/>
          <w:sz w:val="26"/>
          <w:szCs w:val="26"/>
        </w:rPr>
      </w:pPr>
      <w:r w:rsidRPr="001F33AC">
        <w:rPr>
          <w:rFonts w:ascii="Times New Roman" w:hAnsi="Times New Roman" w:cs="B Nazanin"/>
          <w:sz w:val="26"/>
          <w:szCs w:val="26"/>
        </w:rPr>
        <w:t>این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مستند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به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توضیح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خط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به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خط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کدی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می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پردازد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که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یک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ماشین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حساب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گرافیکی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ساده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را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با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استفاده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از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کتابخانه</w:t>
      </w:r>
      <w:r w:rsidRPr="001F33AC">
        <w:rPr>
          <w:rFonts w:cs="B Nazanin"/>
          <w:sz w:val="26"/>
          <w:szCs w:val="26"/>
        </w:rPr>
        <w:t xml:space="preserve"> Tkinter </w:t>
      </w:r>
      <w:r w:rsidRPr="001F33AC">
        <w:rPr>
          <w:rFonts w:ascii="Times New Roman" w:hAnsi="Times New Roman" w:cs="B Nazanin"/>
          <w:sz w:val="26"/>
          <w:szCs w:val="26"/>
        </w:rPr>
        <w:t>در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زبان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پایتون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پیاده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سازی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کرده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است</w:t>
      </w:r>
      <w:r w:rsidRPr="001F33AC">
        <w:rPr>
          <w:rFonts w:cs="B Nazanin"/>
          <w:sz w:val="26"/>
          <w:szCs w:val="26"/>
        </w:rPr>
        <w:t xml:space="preserve">. </w:t>
      </w:r>
      <w:r w:rsidRPr="001F33AC">
        <w:rPr>
          <w:rFonts w:ascii="Times New Roman" w:hAnsi="Times New Roman" w:cs="B Nazanin"/>
          <w:sz w:val="26"/>
          <w:szCs w:val="26"/>
        </w:rPr>
        <w:t>این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توضیحات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برای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افرادی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نوشته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شده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است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که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با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مفاهیم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ابتدایی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پایتون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آشنایی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دارند</w:t>
      </w:r>
      <w:r w:rsidRPr="001F33AC">
        <w:rPr>
          <w:rFonts w:cs="B Nazanin"/>
          <w:sz w:val="26"/>
          <w:szCs w:val="26"/>
        </w:rPr>
        <w:t xml:space="preserve">. </w:t>
      </w:r>
      <w:r w:rsidRPr="001F33AC">
        <w:rPr>
          <w:rFonts w:ascii="Times New Roman" w:hAnsi="Times New Roman" w:cs="B Nazanin"/>
          <w:sz w:val="26"/>
          <w:szCs w:val="26"/>
        </w:rPr>
        <w:t>هدف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این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مستند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آموزش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ساخت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یک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رابط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کاربری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گرافیکی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و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اجرای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عملیات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ریاضی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است</w:t>
      </w:r>
      <w:r w:rsidRPr="001F33AC">
        <w:rPr>
          <w:rFonts w:cs="B Nazanin"/>
          <w:sz w:val="26"/>
          <w:szCs w:val="26"/>
        </w:rPr>
        <w:t>.</w:t>
      </w:r>
    </w:p>
    <w:p w14:paraId="3F79FD20" w14:textId="77777777" w:rsidR="001E7A77" w:rsidRPr="001F33AC" w:rsidRDefault="009621B4" w:rsidP="001F33AC">
      <w:pPr>
        <w:pStyle w:val="Heading2"/>
        <w:jc w:val="right"/>
        <w:rPr>
          <w:rFonts w:cs="B Nazanin"/>
        </w:rPr>
      </w:pPr>
      <w:r w:rsidRPr="001F33AC">
        <w:rPr>
          <w:rFonts w:cs="B Nazanin"/>
        </w:rPr>
        <w:t>معرفی</w:t>
      </w:r>
      <w:r w:rsidRPr="001F33AC">
        <w:rPr>
          <w:rFonts w:cs="B Nazanin"/>
        </w:rPr>
        <w:t xml:space="preserve"> </w:t>
      </w:r>
      <w:r w:rsidRPr="001F33AC">
        <w:rPr>
          <w:rFonts w:cs="B Nazanin"/>
        </w:rPr>
        <w:t>کتابخانه</w:t>
      </w:r>
      <w:r w:rsidRPr="001F33AC">
        <w:rPr>
          <w:rFonts w:cs="B Nazanin"/>
        </w:rPr>
        <w:t>‌</w:t>
      </w:r>
      <w:r w:rsidRPr="001F33AC">
        <w:rPr>
          <w:rFonts w:cs="B Nazanin"/>
        </w:rPr>
        <w:t>ها</w:t>
      </w:r>
    </w:p>
    <w:p w14:paraId="45F096EE" w14:textId="77777777" w:rsidR="001E7A77" w:rsidRPr="001F33AC" w:rsidRDefault="009621B4" w:rsidP="001F33AC">
      <w:pPr>
        <w:jc w:val="right"/>
        <w:rPr>
          <w:rFonts w:cs="B Nazanin"/>
          <w:sz w:val="26"/>
          <w:szCs w:val="26"/>
        </w:rPr>
      </w:pPr>
      <w:r w:rsidRPr="001F33AC">
        <w:rPr>
          <w:rFonts w:ascii="Times New Roman" w:hAnsi="Times New Roman" w:cs="B Nazanin"/>
          <w:sz w:val="26"/>
          <w:szCs w:val="26"/>
        </w:rPr>
        <w:t>در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ابتدای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برنامه،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دو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ماژول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از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کتابخانه</w:t>
      </w:r>
      <w:r w:rsidRPr="001F33AC">
        <w:rPr>
          <w:rFonts w:cs="B Nazanin"/>
          <w:sz w:val="26"/>
          <w:szCs w:val="26"/>
        </w:rPr>
        <w:t xml:space="preserve"> Tkinter </w:t>
      </w:r>
      <w:r w:rsidRPr="001F33AC">
        <w:rPr>
          <w:rFonts w:ascii="Times New Roman" w:hAnsi="Times New Roman" w:cs="B Nazanin"/>
          <w:sz w:val="26"/>
          <w:szCs w:val="26"/>
        </w:rPr>
        <w:t>وارد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می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شوند</w:t>
      </w:r>
      <w:r w:rsidRPr="001F33AC">
        <w:rPr>
          <w:rFonts w:cs="B Nazanin"/>
          <w:sz w:val="26"/>
          <w:szCs w:val="26"/>
        </w:rPr>
        <w:t>:</w:t>
      </w:r>
      <w:r w:rsidRPr="001F33AC">
        <w:rPr>
          <w:rFonts w:cs="B Nazanin"/>
          <w:sz w:val="26"/>
          <w:szCs w:val="26"/>
        </w:rPr>
        <w:br/>
        <w:t xml:space="preserve">1. `tkinter` </w:t>
      </w:r>
      <w:r w:rsidRPr="001F33AC">
        <w:rPr>
          <w:rFonts w:ascii="Times New Roman" w:hAnsi="Times New Roman" w:cs="B Nazanin"/>
          <w:sz w:val="26"/>
          <w:szCs w:val="26"/>
        </w:rPr>
        <w:t>به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عنوان</w:t>
      </w:r>
      <w:r w:rsidRPr="001F33AC">
        <w:rPr>
          <w:rFonts w:cs="B Nazanin"/>
          <w:sz w:val="26"/>
          <w:szCs w:val="26"/>
        </w:rPr>
        <w:t xml:space="preserve"> `tk`: </w:t>
      </w:r>
      <w:r w:rsidRPr="001F33AC">
        <w:rPr>
          <w:rFonts w:ascii="Times New Roman" w:hAnsi="Times New Roman" w:cs="B Nazanin"/>
          <w:sz w:val="26"/>
          <w:szCs w:val="26"/>
        </w:rPr>
        <w:t>برای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ساخت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و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مدیریت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رابط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کاربری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گرافیکی</w:t>
      </w:r>
      <w:r w:rsidRPr="001F33AC">
        <w:rPr>
          <w:rFonts w:cs="B Nazanin"/>
          <w:sz w:val="26"/>
          <w:szCs w:val="26"/>
        </w:rPr>
        <w:t>.</w:t>
      </w:r>
      <w:r w:rsidRPr="001F33AC">
        <w:rPr>
          <w:rFonts w:cs="B Nazanin"/>
          <w:sz w:val="26"/>
          <w:szCs w:val="26"/>
        </w:rPr>
        <w:br/>
        <w:t xml:space="preserve">2. `ttk` </w:t>
      </w:r>
      <w:r w:rsidRPr="001F33AC">
        <w:rPr>
          <w:rFonts w:ascii="Times New Roman" w:hAnsi="Times New Roman" w:cs="B Nazanin"/>
          <w:sz w:val="26"/>
          <w:szCs w:val="26"/>
        </w:rPr>
        <w:t>از</w:t>
      </w:r>
      <w:r w:rsidRPr="001F33AC">
        <w:rPr>
          <w:rFonts w:cs="B Nazanin"/>
          <w:sz w:val="26"/>
          <w:szCs w:val="26"/>
        </w:rPr>
        <w:t xml:space="preserve"> `tkinter`</w:t>
      </w:r>
      <w:r w:rsidRPr="001F33AC">
        <w:rPr>
          <w:rFonts w:cs="B Nazanin"/>
          <w:sz w:val="26"/>
          <w:szCs w:val="26"/>
        </w:rPr>
        <w:t xml:space="preserve">: </w:t>
      </w:r>
      <w:r w:rsidRPr="001F33AC">
        <w:rPr>
          <w:rFonts w:ascii="Times New Roman" w:hAnsi="Times New Roman" w:cs="B Nazanin"/>
          <w:sz w:val="26"/>
          <w:szCs w:val="26"/>
        </w:rPr>
        <w:t>برای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استفاده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از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ویجت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های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استایل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دار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و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مدرن</w:t>
      </w:r>
      <w:r w:rsidRPr="001F33AC">
        <w:rPr>
          <w:rFonts w:cs="B Nazanin"/>
          <w:sz w:val="26"/>
          <w:szCs w:val="26"/>
        </w:rPr>
        <w:t>.</w:t>
      </w:r>
    </w:p>
    <w:p w14:paraId="39DB0E4A" w14:textId="77777777" w:rsidR="001E7A77" w:rsidRPr="001F33AC" w:rsidRDefault="009621B4" w:rsidP="001F33AC">
      <w:pPr>
        <w:pStyle w:val="Heading2"/>
        <w:jc w:val="right"/>
        <w:rPr>
          <w:rFonts w:cs="B Nazanin"/>
        </w:rPr>
      </w:pPr>
      <w:r w:rsidRPr="001F33AC">
        <w:rPr>
          <w:rFonts w:cs="B Nazanin"/>
        </w:rPr>
        <w:t>کلاس</w:t>
      </w:r>
      <w:r w:rsidRPr="001F33AC">
        <w:rPr>
          <w:rFonts w:cs="B Nazanin"/>
        </w:rPr>
        <w:t xml:space="preserve"> </w:t>
      </w:r>
      <w:r w:rsidRPr="001F33AC">
        <w:rPr>
          <w:rFonts w:cs="B Nazanin"/>
        </w:rPr>
        <w:t>اصلی</w:t>
      </w:r>
      <w:r w:rsidRPr="001F33AC">
        <w:rPr>
          <w:rFonts w:cs="B Nazanin"/>
        </w:rPr>
        <w:t>: Calculator</w:t>
      </w:r>
    </w:p>
    <w:p w14:paraId="23C000F4" w14:textId="77777777" w:rsidR="001E7A77" w:rsidRPr="001F33AC" w:rsidRDefault="009621B4" w:rsidP="001F33AC">
      <w:pPr>
        <w:jc w:val="right"/>
        <w:rPr>
          <w:rFonts w:cs="B Nazanin"/>
          <w:sz w:val="26"/>
          <w:szCs w:val="26"/>
        </w:rPr>
      </w:pPr>
      <w:r w:rsidRPr="001F33AC">
        <w:rPr>
          <w:rFonts w:ascii="Times New Roman" w:hAnsi="Times New Roman" w:cs="B Nazanin"/>
          <w:sz w:val="26"/>
          <w:szCs w:val="26"/>
        </w:rPr>
        <w:t>این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برنامه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یک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کلاس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به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نام</w:t>
      </w:r>
      <w:r w:rsidRPr="001F33AC">
        <w:rPr>
          <w:rFonts w:cs="B Nazanin"/>
          <w:sz w:val="26"/>
          <w:szCs w:val="26"/>
        </w:rPr>
        <w:t xml:space="preserve"> `Calculator` </w:t>
      </w:r>
      <w:r w:rsidRPr="001F33AC">
        <w:rPr>
          <w:rFonts w:ascii="Times New Roman" w:hAnsi="Times New Roman" w:cs="B Nazanin"/>
          <w:sz w:val="26"/>
          <w:szCs w:val="26"/>
        </w:rPr>
        <w:t>تعریف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می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کند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که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از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کلاس</w:t>
      </w:r>
      <w:r w:rsidRPr="001F33AC">
        <w:rPr>
          <w:rFonts w:cs="B Nazanin"/>
          <w:sz w:val="26"/>
          <w:szCs w:val="26"/>
        </w:rPr>
        <w:t xml:space="preserve"> `</w:t>
      </w:r>
      <w:proofErr w:type="gramStart"/>
      <w:r w:rsidRPr="001F33AC">
        <w:rPr>
          <w:rFonts w:cs="B Nazanin"/>
          <w:sz w:val="26"/>
          <w:szCs w:val="26"/>
        </w:rPr>
        <w:t>tk.Tk</w:t>
      </w:r>
      <w:proofErr w:type="gramEnd"/>
      <w:r w:rsidRPr="001F33AC">
        <w:rPr>
          <w:rFonts w:cs="B Nazanin"/>
          <w:sz w:val="26"/>
          <w:szCs w:val="26"/>
        </w:rPr>
        <w:t xml:space="preserve">` </w:t>
      </w:r>
      <w:r w:rsidRPr="001F33AC">
        <w:rPr>
          <w:rFonts w:ascii="Times New Roman" w:hAnsi="Times New Roman" w:cs="B Nazanin"/>
          <w:sz w:val="26"/>
          <w:szCs w:val="26"/>
        </w:rPr>
        <w:t>ارث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بری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می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کند</w:t>
      </w:r>
      <w:r w:rsidRPr="001F33AC">
        <w:rPr>
          <w:rFonts w:cs="B Nazanin"/>
          <w:sz w:val="26"/>
          <w:szCs w:val="26"/>
        </w:rPr>
        <w:t xml:space="preserve">. </w:t>
      </w:r>
      <w:r w:rsidRPr="001F33AC">
        <w:rPr>
          <w:rFonts w:ascii="Times New Roman" w:hAnsi="Times New Roman" w:cs="B Nazanin"/>
          <w:sz w:val="26"/>
          <w:szCs w:val="26"/>
        </w:rPr>
        <w:t>این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کلاس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نماینده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پنجره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اصلی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برنامه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است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و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شامل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متدهایی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برای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ایجاد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ویجت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ها،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مدیریت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ورودی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کاربر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و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ان</w:t>
      </w:r>
      <w:r w:rsidRPr="001F33AC">
        <w:rPr>
          <w:rFonts w:ascii="Times New Roman" w:hAnsi="Times New Roman" w:cs="B Nazanin"/>
          <w:sz w:val="26"/>
          <w:szCs w:val="26"/>
        </w:rPr>
        <w:t>جام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محاسبات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است</w:t>
      </w:r>
      <w:r w:rsidRPr="001F33AC">
        <w:rPr>
          <w:rFonts w:cs="B Nazanin"/>
          <w:sz w:val="26"/>
          <w:szCs w:val="26"/>
        </w:rPr>
        <w:t>.</w:t>
      </w:r>
    </w:p>
    <w:p w14:paraId="17F162D7" w14:textId="77777777" w:rsidR="001E7A77" w:rsidRPr="001F33AC" w:rsidRDefault="009621B4" w:rsidP="001F33AC">
      <w:pPr>
        <w:pStyle w:val="Heading3"/>
        <w:jc w:val="right"/>
        <w:rPr>
          <w:rFonts w:cs="B Nazanin"/>
          <w:sz w:val="26"/>
          <w:szCs w:val="26"/>
        </w:rPr>
      </w:pPr>
      <w:r w:rsidRPr="001F33AC">
        <w:rPr>
          <w:rFonts w:cs="B Nazanin"/>
          <w:sz w:val="26"/>
          <w:szCs w:val="26"/>
        </w:rPr>
        <w:t>سازنده</w:t>
      </w:r>
      <w:r w:rsidRPr="001F33AC">
        <w:rPr>
          <w:rFonts w:cs="B Nazanin"/>
          <w:sz w:val="26"/>
          <w:szCs w:val="26"/>
        </w:rPr>
        <w:t>: __init_</w:t>
      </w:r>
      <w:proofErr w:type="gramStart"/>
      <w:r w:rsidRPr="001F33AC">
        <w:rPr>
          <w:rFonts w:cs="B Nazanin"/>
          <w:sz w:val="26"/>
          <w:szCs w:val="26"/>
        </w:rPr>
        <w:t>_(</w:t>
      </w:r>
      <w:proofErr w:type="gramEnd"/>
      <w:r w:rsidRPr="001F33AC">
        <w:rPr>
          <w:rFonts w:cs="B Nazanin"/>
          <w:sz w:val="26"/>
          <w:szCs w:val="26"/>
        </w:rPr>
        <w:t>)</w:t>
      </w:r>
    </w:p>
    <w:p w14:paraId="22698F8C" w14:textId="77777777" w:rsidR="001E7A77" w:rsidRPr="001F33AC" w:rsidRDefault="009621B4" w:rsidP="001F33AC">
      <w:pPr>
        <w:jc w:val="right"/>
        <w:rPr>
          <w:rFonts w:cs="B Nazanin"/>
          <w:sz w:val="26"/>
          <w:szCs w:val="26"/>
        </w:rPr>
      </w:pPr>
      <w:r w:rsidRPr="001F33AC">
        <w:rPr>
          <w:rFonts w:ascii="Times New Roman" w:hAnsi="Times New Roman" w:cs="B Nazanin"/>
          <w:sz w:val="26"/>
          <w:szCs w:val="26"/>
        </w:rPr>
        <w:t>متد</w:t>
      </w:r>
      <w:r w:rsidRPr="001F33AC">
        <w:rPr>
          <w:rFonts w:cs="B Nazanin"/>
          <w:sz w:val="26"/>
          <w:szCs w:val="26"/>
        </w:rPr>
        <w:t xml:space="preserve"> `__init__()` </w:t>
      </w:r>
      <w:r w:rsidRPr="001F33AC">
        <w:rPr>
          <w:rFonts w:ascii="Times New Roman" w:hAnsi="Times New Roman" w:cs="B Nazanin"/>
          <w:sz w:val="26"/>
          <w:szCs w:val="26"/>
        </w:rPr>
        <w:t>وظیفه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مقداردهی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اولیه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به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برنامه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را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بر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عهده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دارد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و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ویژگی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های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زیر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را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تنظیم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می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کند</w:t>
      </w:r>
      <w:r w:rsidRPr="001F33AC">
        <w:rPr>
          <w:rFonts w:cs="B Nazanin"/>
          <w:sz w:val="26"/>
          <w:szCs w:val="26"/>
        </w:rPr>
        <w:t>:</w:t>
      </w:r>
      <w:r w:rsidRPr="001F33AC">
        <w:rPr>
          <w:rFonts w:cs="B Nazanin"/>
          <w:sz w:val="26"/>
          <w:szCs w:val="26"/>
        </w:rPr>
        <w:br/>
        <w:t>- `self.title('</w:t>
      </w:r>
      <w:r w:rsidRPr="001F33AC">
        <w:rPr>
          <w:rFonts w:ascii="Times New Roman" w:hAnsi="Times New Roman" w:cs="B Nazanin"/>
          <w:sz w:val="26"/>
          <w:szCs w:val="26"/>
        </w:rPr>
        <w:t>ماشین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حساب</w:t>
      </w:r>
      <w:r w:rsidRPr="001F33AC">
        <w:rPr>
          <w:rFonts w:cs="B Nazanin"/>
          <w:sz w:val="26"/>
          <w:szCs w:val="26"/>
        </w:rPr>
        <w:t xml:space="preserve">')`: </w:t>
      </w:r>
      <w:r w:rsidRPr="001F33AC">
        <w:rPr>
          <w:rFonts w:ascii="Times New Roman" w:hAnsi="Times New Roman" w:cs="B Nazanin"/>
          <w:sz w:val="26"/>
          <w:szCs w:val="26"/>
        </w:rPr>
        <w:t>عنوان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پنجره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را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به</w:t>
      </w:r>
      <w:r w:rsidRPr="001F33AC">
        <w:rPr>
          <w:rFonts w:cs="B Nazanin"/>
          <w:sz w:val="26"/>
          <w:szCs w:val="26"/>
        </w:rPr>
        <w:t xml:space="preserve"> "</w:t>
      </w:r>
      <w:r w:rsidRPr="001F33AC">
        <w:rPr>
          <w:rFonts w:ascii="Times New Roman" w:hAnsi="Times New Roman" w:cs="B Nazanin"/>
          <w:sz w:val="26"/>
          <w:szCs w:val="26"/>
        </w:rPr>
        <w:t>ماشین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حساب</w:t>
      </w:r>
      <w:r w:rsidRPr="001F33AC">
        <w:rPr>
          <w:rFonts w:cs="B Nazanin"/>
          <w:sz w:val="26"/>
          <w:szCs w:val="26"/>
        </w:rPr>
        <w:t xml:space="preserve">" </w:t>
      </w:r>
      <w:r w:rsidRPr="001F33AC">
        <w:rPr>
          <w:rFonts w:ascii="Times New Roman" w:hAnsi="Times New Roman" w:cs="B Nazanin"/>
          <w:sz w:val="26"/>
          <w:szCs w:val="26"/>
        </w:rPr>
        <w:t>تنظیم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می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کند</w:t>
      </w:r>
      <w:r w:rsidRPr="001F33AC">
        <w:rPr>
          <w:rFonts w:cs="B Nazanin"/>
          <w:sz w:val="26"/>
          <w:szCs w:val="26"/>
        </w:rPr>
        <w:t>.</w:t>
      </w:r>
      <w:r w:rsidRPr="001F33AC">
        <w:rPr>
          <w:rFonts w:cs="B Nazanin"/>
          <w:sz w:val="26"/>
          <w:szCs w:val="26"/>
        </w:rPr>
        <w:br/>
        <w:t xml:space="preserve">- `self.geometry('400x600')`: </w:t>
      </w:r>
      <w:r w:rsidRPr="001F33AC">
        <w:rPr>
          <w:rFonts w:ascii="Times New Roman" w:hAnsi="Times New Roman" w:cs="B Nazanin"/>
          <w:sz w:val="26"/>
          <w:szCs w:val="26"/>
        </w:rPr>
        <w:t>ابعاد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پنجره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را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</w:t>
      </w:r>
      <w:r w:rsidRPr="001F33AC">
        <w:rPr>
          <w:rFonts w:ascii="Times New Roman" w:hAnsi="Times New Roman" w:cs="B Nazanin"/>
          <w:sz w:val="26"/>
          <w:szCs w:val="26"/>
        </w:rPr>
        <w:t>شخص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می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کند</w:t>
      </w:r>
      <w:r w:rsidRPr="001F33AC">
        <w:rPr>
          <w:rFonts w:cs="B Nazanin"/>
          <w:sz w:val="26"/>
          <w:szCs w:val="26"/>
        </w:rPr>
        <w:t>.</w:t>
      </w:r>
      <w:r w:rsidRPr="001F33AC">
        <w:rPr>
          <w:rFonts w:cs="B Nazanin"/>
          <w:sz w:val="26"/>
          <w:szCs w:val="26"/>
        </w:rPr>
        <w:br/>
        <w:t xml:space="preserve">- `self.configure(bg='black')`: </w:t>
      </w:r>
      <w:r w:rsidRPr="001F33AC">
        <w:rPr>
          <w:rFonts w:ascii="Times New Roman" w:hAnsi="Times New Roman" w:cs="B Nazanin"/>
          <w:sz w:val="26"/>
          <w:szCs w:val="26"/>
        </w:rPr>
        <w:t>رنگ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پس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زمینه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را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به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سیاه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تغییر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می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دهد</w:t>
      </w:r>
      <w:r w:rsidRPr="001F33AC">
        <w:rPr>
          <w:rFonts w:cs="B Nazanin"/>
          <w:sz w:val="26"/>
          <w:szCs w:val="26"/>
        </w:rPr>
        <w:t>.</w:t>
      </w:r>
      <w:r w:rsidRPr="001F33AC">
        <w:rPr>
          <w:rFonts w:cs="B Nazanin"/>
          <w:sz w:val="26"/>
          <w:szCs w:val="26"/>
        </w:rPr>
        <w:br/>
        <w:t xml:space="preserve">- `self.resizable(True, True)`: </w:t>
      </w:r>
      <w:r w:rsidRPr="001F33AC">
        <w:rPr>
          <w:rFonts w:ascii="Times New Roman" w:hAnsi="Times New Roman" w:cs="B Nazanin"/>
          <w:sz w:val="26"/>
          <w:szCs w:val="26"/>
        </w:rPr>
        <w:t>امکان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تغییر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اندازه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پنجره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را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فراهم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می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کند</w:t>
      </w:r>
      <w:r w:rsidRPr="001F33AC">
        <w:rPr>
          <w:rFonts w:cs="B Nazanin"/>
          <w:sz w:val="26"/>
          <w:szCs w:val="26"/>
        </w:rPr>
        <w:t>.</w:t>
      </w:r>
      <w:r w:rsidRPr="001F33AC">
        <w:rPr>
          <w:rFonts w:cs="B Nazanin"/>
          <w:sz w:val="26"/>
          <w:szCs w:val="26"/>
        </w:rPr>
        <w:br/>
        <w:t xml:space="preserve">- `self.expression = ''`: </w:t>
      </w:r>
      <w:r w:rsidRPr="001F33AC">
        <w:rPr>
          <w:rFonts w:ascii="Times New Roman" w:hAnsi="Times New Roman" w:cs="B Nazanin"/>
          <w:sz w:val="26"/>
          <w:szCs w:val="26"/>
        </w:rPr>
        <w:t>متغیری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برای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ذخیره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ورودی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کاربر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ایجاد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می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کند</w:t>
      </w:r>
      <w:r w:rsidRPr="001F33AC">
        <w:rPr>
          <w:rFonts w:cs="B Nazanin"/>
          <w:sz w:val="26"/>
          <w:szCs w:val="26"/>
        </w:rPr>
        <w:t>.</w:t>
      </w:r>
      <w:r w:rsidRPr="001F33AC">
        <w:rPr>
          <w:rFonts w:cs="B Nazanin"/>
          <w:sz w:val="26"/>
          <w:szCs w:val="26"/>
        </w:rPr>
        <w:br/>
        <w:t xml:space="preserve">- `self.create_widgets()`: </w:t>
      </w:r>
      <w:r w:rsidRPr="001F33AC">
        <w:rPr>
          <w:rFonts w:ascii="Times New Roman" w:hAnsi="Times New Roman" w:cs="B Nazanin"/>
          <w:sz w:val="26"/>
          <w:szCs w:val="26"/>
        </w:rPr>
        <w:t>متد</w:t>
      </w:r>
      <w:r w:rsidRPr="001F33AC">
        <w:rPr>
          <w:rFonts w:ascii="Times New Roman" w:hAnsi="Times New Roman" w:cs="B Nazanin"/>
          <w:sz w:val="26"/>
          <w:szCs w:val="26"/>
        </w:rPr>
        <w:t>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برای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ایجاد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دکمه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ها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و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فیلد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ورودی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فراخوانی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می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کند</w:t>
      </w:r>
      <w:r w:rsidRPr="001F33AC">
        <w:rPr>
          <w:rFonts w:cs="B Nazanin"/>
          <w:sz w:val="26"/>
          <w:szCs w:val="26"/>
        </w:rPr>
        <w:t>.</w:t>
      </w:r>
      <w:r w:rsidRPr="001F33AC">
        <w:rPr>
          <w:rFonts w:cs="B Nazanin"/>
          <w:sz w:val="26"/>
          <w:szCs w:val="26"/>
        </w:rPr>
        <w:br/>
        <w:t xml:space="preserve">- `self.bind('&lt;Key&gt;', self.handle_keypress)`: </w:t>
      </w:r>
      <w:r w:rsidRPr="001F33AC">
        <w:rPr>
          <w:rFonts w:ascii="Times New Roman" w:hAnsi="Times New Roman" w:cs="B Nazanin"/>
          <w:sz w:val="26"/>
          <w:szCs w:val="26"/>
        </w:rPr>
        <w:t>ورودی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های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صفحه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کلید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را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به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برنامه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متصل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می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کند</w:t>
      </w:r>
      <w:r w:rsidRPr="001F33AC">
        <w:rPr>
          <w:rFonts w:cs="B Nazanin"/>
          <w:sz w:val="26"/>
          <w:szCs w:val="26"/>
        </w:rPr>
        <w:t>.</w:t>
      </w:r>
    </w:p>
    <w:p w14:paraId="46B4C59A" w14:textId="77777777" w:rsidR="001E7A77" w:rsidRPr="001F33AC" w:rsidRDefault="009621B4" w:rsidP="001F33AC">
      <w:pPr>
        <w:pStyle w:val="Heading3"/>
        <w:jc w:val="right"/>
        <w:rPr>
          <w:rFonts w:cs="B Nazanin"/>
          <w:sz w:val="26"/>
          <w:szCs w:val="26"/>
        </w:rPr>
      </w:pPr>
      <w:r w:rsidRPr="001F33AC">
        <w:rPr>
          <w:rFonts w:cs="B Nazanin"/>
          <w:sz w:val="26"/>
          <w:szCs w:val="26"/>
        </w:rPr>
        <w:t>ایجاد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cs="B Nazanin"/>
          <w:sz w:val="26"/>
          <w:szCs w:val="26"/>
        </w:rPr>
        <w:t>ویجت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cs="B Nazanin"/>
          <w:sz w:val="26"/>
          <w:szCs w:val="26"/>
        </w:rPr>
        <w:t>ها</w:t>
      </w:r>
      <w:r w:rsidRPr="001F33AC">
        <w:rPr>
          <w:rFonts w:cs="B Nazanin"/>
          <w:sz w:val="26"/>
          <w:szCs w:val="26"/>
        </w:rPr>
        <w:t>: create_</w:t>
      </w:r>
      <w:proofErr w:type="gramStart"/>
      <w:r w:rsidRPr="001F33AC">
        <w:rPr>
          <w:rFonts w:cs="B Nazanin"/>
          <w:sz w:val="26"/>
          <w:szCs w:val="26"/>
        </w:rPr>
        <w:t>widgets(</w:t>
      </w:r>
      <w:proofErr w:type="gramEnd"/>
      <w:r w:rsidRPr="001F33AC">
        <w:rPr>
          <w:rFonts w:cs="B Nazanin"/>
          <w:sz w:val="26"/>
          <w:szCs w:val="26"/>
        </w:rPr>
        <w:t>)</w:t>
      </w:r>
    </w:p>
    <w:p w14:paraId="200D7353" w14:textId="77777777" w:rsidR="001E7A77" w:rsidRPr="001F33AC" w:rsidRDefault="009621B4" w:rsidP="001F33AC">
      <w:pPr>
        <w:jc w:val="right"/>
        <w:rPr>
          <w:rFonts w:cs="B Nazanin"/>
          <w:sz w:val="26"/>
          <w:szCs w:val="26"/>
        </w:rPr>
      </w:pPr>
      <w:r w:rsidRPr="001F33AC">
        <w:rPr>
          <w:rFonts w:ascii="Times New Roman" w:hAnsi="Times New Roman" w:cs="B Nazanin"/>
          <w:sz w:val="26"/>
          <w:szCs w:val="26"/>
        </w:rPr>
        <w:t>این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متد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تمامی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اجزای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رابط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کاربری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را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ایجاد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می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کند،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از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جمله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فیلد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ورودی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و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دکمه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ها</w:t>
      </w:r>
      <w:r w:rsidRPr="001F33AC">
        <w:rPr>
          <w:rFonts w:cs="B Nazanin"/>
          <w:sz w:val="26"/>
          <w:szCs w:val="26"/>
        </w:rPr>
        <w:t xml:space="preserve">. </w:t>
      </w:r>
      <w:r w:rsidRPr="001F33AC">
        <w:rPr>
          <w:rFonts w:ascii="Times New Roman" w:hAnsi="Times New Roman" w:cs="B Nazanin"/>
          <w:sz w:val="26"/>
          <w:szCs w:val="26"/>
        </w:rPr>
        <w:t>هم</w:t>
      </w:r>
      <w:r w:rsidRPr="001F33AC">
        <w:rPr>
          <w:rFonts w:ascii="Times New Roman" w:hAnsi="Times New Roman" w:cs="B Nazanin"/>
          <w:sz w:val="26"/>
          <w:szCs w:val="26"/>
        </w:rPr>
        <w:t>چنین،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دکمه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ها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به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صورت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گریدبندی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شده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و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برای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عملکرد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بهینه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در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تغییر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اندازه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طراحی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شده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اند</w:t>
      </w:r>
      <w:r w:rsidRPr="001F33AC">
        <w:rPr>
          <w:rFonts w:cs="B Nazanin"/>
          <w:sz w:val="26"/>
          <w:szCs w:val="26"/>
        </w:rPr>
        <w:t>.</w:t>
      </w:r>
    </w:p>
    <w:p w14:paraId="3F0DEA7B" w14:textId="77777777" w:rsidR="001E7A77" w:rsidRPr="001F33AC" w:rsidRDefault="009621B4" w:rsidP="001F33AC">
      <w:pPr>
        <w:jc w:val="right"/>
        <w:rPr>
          <w:rFonts w:cs="B Nazanin"/>
          <w:sz w:val="26"/>
          <w:szCs w:val="26"/>
        </w:rPr>
      </w:pPr>
      <w:r w:rsidRPr="001F33AC">
        <w:rPr>
          <w:rFonts w:ascii="Times New Roman" w:hAnsi="Times New Roman" w:cs="B Nazanin"/>
          <w:sz w:val="26"/>
          <w:szCs w:val="26"/>
        </w:rPr>
        <w:t>ویژگی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های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کلیدی</w:t>
      </w:r>
      <w:r w:rsidRPr="001F33AC">
        <w:rPr>
          <w:rFonts w:cs="B Nazanin"/>
          <w:sz w:val="26"/>
          <w:szCs w:val="26"/>
        </w:rPr>
        <w:t>:</w:t>
      </w:r>
      <w:r w:rsidRPr="001F33AC">
        <w:rPr>
          <w:rFonts w:cs="B Nazanin"/>
          <w:sz w:val="26"/>
          <w:szCs w:val="26"/>
        </w:rPr>
        <w:br/>
        <w:t xml:space="preserve">- </w:t>
      </w:r>
      <w:r w:rsidRPr="001F33AC">
        <w:rPr>
          <w:rFonts w:ascii="Times New Roman" w:hAnsi="Times New Roman" w:cs="B Nazanin"/>
          <w:sz w:val="26"/>
          <w:szCs w:val="26"/>
        </w:rPr>
        <w:t>فیلد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ورودی</w:t>
      </w:r>
      <w:r w:rsidRPr="001F33AC">
        <w:rPr>
          <w:rFonts w:cs="B Nazanin"/>
          <w:sz w:val="26"/>
          <w:szCs w:val="26"/>
        </w:rPr>
        <w:t xml:space="preserve">: </w:t>
      </w:r>
      <w:r w:rsidRPr="001F33AC">
        <w:rPr>
          <w:rFonts w:ascii="Times New Roman" w:hAnsi="Times New Roman" w:cs="B Nazanin"/>
          <w:sz w:val="26"/>
          <w:szCs w:val="26"/>
        </w:rPr>
        <w:t>با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استفاده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از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ویجت</w:t>
      </w:r>
      <w:r w:rsidRPr="001F33AC">
        <w:rPr>
          <w:rFonts w:cs="B Nazanin"/>
          <w:sz w:val="26"/>
          <w:szCs w:val="26"/>
        </w:rPr>
        <w:t xml:space="preserve"> `</w:t>
      </w:r>
      <w:proofErr w:type="gramStart"/>
      <w:r w:rsidRPr="001F33AC">
        <w:rPr>
          <w:rFonts w:cs="B Nazanin"/>
          <w:sz w:val="26"/>
          <w:szCs w:val="26"/>
        </w:rPr>
        <w:t>ttk.Entry</w:t>
      </w:r>
      <w:proofErr w:type="gramEnd"/>
      <w:r w:rsidRPr="001F33AC">
        <w:rPr>
          <w:rFonts w:cs="B Nazanin"/>
          <w:sz w:val="26"/>
          <w:szCs w:val="26"/>
        </w:rPr>
        <w:t xml:space="preserve">` </w:t>
      </w:r>
      <w:r w:rsidRPr="001F33AC">
        <w:rPr>
          <w:rFonts w:ascii="Times New Roman" w:hAnsi="Times New Roman" w:cs="B Nazanin"/>
          <w:sz w:val="26"/>
          <w:szCs w:val="26"/>
        </w:rPr>
        <w:t>برای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نمایش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مقادیر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ورودی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یا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نتایج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استفاده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می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شود</w:t>
      </w:r>
      <w:r w:rsidRPr="001F33AC">
        <w:rPr>
          <w:rFonts w:cs="B Nazanin"/>
          <w:sz w:val="26"/>
          <w:szCs w:val="26"/>
        </w:rPr>
        <w:t>.</w:t>
      </w:r>
      <w:r w:rsidRPr="001F33AC">
        <w:rPr>
          <w:rFonts w:cs="B Nazanin"/>
          <w:sz w:val="26"/>
          <w:szCs w:val="26"/>
        </w:rPr>
        <w:br/>
        <w:t xml:space="preserve">- </w:t>
      </w:r>
      <w:r w:rsidRPr="001F33AC">
        <w:rPr>
          <w:rFonts w:ascii="Times New Roman" w:hAnsi="Times New Roman" w:cs="B Nazanin"/>
          <w:sz w:val="26"/>
          <w:szCs w:val="26"/>
        </w:rPr>
        <w:t>دکمه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ها</w:t>
      </w:r>
      <w:r w:rsidRPr="001F33AC">
        <w:rPr>
          <w:rFonts w:cs="B Nazanin"/>
          <w:sz w:val="26"/>
          <w:szCs w:val="26"/>
        </w:rPr>
        <w:t xml:space="preserve">: </w:t>
      </w:r>
      <w:r w:rsidRPr="001F33AC">
        <w:rPr>
          <w:rFonts w:ascii="Times New Roman" w:hAnsi="Times New Roman" w:cs="B Nazanin"/>
          <w:sz w:val="26"/>
          <w:szCs w:val="26"/>
        </w:rPr>
        <w:t>با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یک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حلقه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ایجاد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و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در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موقعیت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های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گرید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مشخص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قرار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می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گیرند</w:t>
      </w:r>
      <w:r w:rsidRPr="001F33AC">
        <w:rPr>
          <w:rFonts w:cs="B Nazanin"/>
          <w:sz w:val="26"/>
          <w:szCs w:val="26"/>
        </w:rPr>
        <w:t>.</w:t>
      </w:r>
      <w:r w:rsidRPr="001F33AC">
        <w:rPr>
          <w:rFonts w:cs="B Nazanin"/>
          <w:sz w:val="26"/>
          <w:szCs w:val="26"/>
        </w:rPr>
        <w:br/>
        <w:t xml:space="preserve">- </w:t>
      </w:r>
      <w:r w:rsidRPr="001F33AC">
        <w:rPr>
          <w:rFonts w:ascii="Times New Roman" w:hAnsi="Times New Roman" w:cs="B Nazanin"/>
          <w:sz w:val="26"/>
          <w:szCs w:val="26"/>
        </w:rPr>
        <w:t>طراحی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واکنش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گرا</w:t>
      </w:r>
      <w:r w:rsidRPr="001F33AC">
        <w:rPr>
          <w:rFonts w:cs="B Nazanin"/>
          <w:sz w:val="26"/>
          <w:szCs w:val="26"/>
        </w:rPr>
        <w:t xml:space="preserve">: </w:t>
      </w:r>
      <w:r w:rsidRPr="001F33AC">
        <w:rPr>
          <w:rFonts w:ascii="Times New Roman" w:hAnsi="Times New Roman" w:cs="B Nazanin"/>
          <w:sz w:val="26"/>
          <w:szCs w:val="26"/>
        </w:rPr>
        <w:t>با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استفاده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از</w:t>
      </w:r>
      <w:r w:rsidRPr="001F33AC">
        <w:rPr>
          <w:rFonts w:cs="B Nazanin"/>
          <w:sz w:val="26"/>
          <w:szCs w:val="26"/>
        </w:rPr>
        <w:t xml:space="preserve"> `grid_rowconfigure` </w:t>
      </w:r>
      <w:r w:rsidRPr="001F33AC">
        <w:rPr>
          <w:rFonts w:ascii="Times New Roman" w:hAnsi="Times New Roman" w:cs="B Nazanin"/>
          <w:sz w:val="26"/>
          <w:szCs w:val="26"/>
        </w:rPr>
        <w:t>و</w:t>
      </w:r>
      <w:r w:rsidRPr="001F33AC">
        <w:rPr>
          <w:rFonts w:cs="B Nazanin"/>
          <w:sz w:val="26"/>
          <w:szCs w:val="26"/>
        </w:rPr>
        <w:t xml:space="preserve"> `grid_columnconfigure` </w:t>
      </w:r>
      <w:r w:rsidRPr="001F33AC">
        <w:rPr>
          <w:rFonts w:ascii="Times New Roman" w:hAnsi="Times New Roman" w:cs="B Nazanin"/>
          <w:sz w:val="26"/>
          <w:szCs w:val="26"/>
        </w:rPr>
        <w:t>اطمینان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حاصل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می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شود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که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چینش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ویجت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ها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با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تغییر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اندازه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پنجره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به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درستی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انجام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شود</w:t>
      </w:r>
      <w:r w:rsidRPr="001F33AC">
        <w:rPr>
          <w:rFonts w:cs="B Nazanin"/>
          <w:sz w:val="26"/>
          <w:szCs w:val="26"/>
        </w:rPr>
        <w:t>.</w:t>
      </w:r>
    </w:p>
    <w:p w14:paraId="13E9346C" w14:textId="77777777" w:rsidR="001E7A77" w:rsidRPr="001F33AC" w:rsidRDefault="009621B4" w:rsidP="001F33AC">
      <w:pPr>
        <w:pStyle w:val="Heading3"/>
        <w:jc w:val="right"/>
        <w:rPr>
          <w:rFonts w:cs="B Nazanin"/>
          <w:sz w:val="26"/>
          <w:szCs w:val="26"/>
        </w:rPr>
      </w:pPr>
      <w:r w:rsidRPr="001F33AC">
        <w:rPr>
          <w:rFonts w:cs="B Nazanin"/>
          <w:sz w:val="26"/>
          <w:szCs w:val="26"/>
        </w:rPr>
        <w:lastRenderedPageBreak/>
        <w:t>مدیریت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cs="B Nazanin"/>
          <w:sz w:val="26"/>
          <w:szCs w:val="26"/>
        </w:rPr>
        <w:t>رویداد</w:t>
      </w:r>
      <w:r w:rsidRPr="001F33AC">
        <w:rPr>
          <w:rFonts w:cs="B Nazanin"/>
          <w:sz w:val="26"/>
          <w:szCs w:val="26"/>
        </w:rPr>
        <w:t>: on_button_</w:t>
      </w:r>
      <w:proofErr w:type="gramStart"/>
      <w:r w:rsidRPr="001F33AC">
        <w:rPr>
          <w:rFonts w:cs="B Nazanin"/>
          <w:sz w:val="26"/>
          <w:szCs w:val="26"/>
        </w:rPr>
        <w:t>click(</w:t>
      </w:r>
      <w:proofErr w:type="gramEnd"/>
      <w:r w:rsidRPr="001F33AC">
        <w:rPr>
          <w:rFonts w:cs="B Nazanin"/>
          <w:sz w:val="26"/>
          <w:szCs w:val="26"/>
        </w:rPr>
        <w:t>)</w:t>
      </w:r>
    </w:p>
    <w:p w14:paraId="748CCE80" w14:textId="77777777" w:rsidR="001E7A77" w:rsidRPr="001F33AC" w:rsidRDefault="009621B4" w:rsidP="001F33AC">
      <w:pPr>
        <w:jc w:val="right"/>
        <w:rPr>
          <w:rFonts w:cs="B Nazanin"/>
          <w:sz w:val="26"/>
          <w:szCs w:val="26"/>
        </w:rPr>
      </w:pPr>
      <w:r w:rsidRPr="001F33AC">
        <w:rPr>
          <w:rFonts w:ascii="Times New Roman" w:hAnsi="Times New Roman" w:cs="B Nazanin"/>
          <w:sz w:val="26"/>
          <w:szCs w:val="26"/>
        </w:rPr>
        <w:t>متد</w:t>
      </w:r>
      <w:r w:rsidRPr="001F33AC">
        <w:rPr>
          <w:rFonts w:cs="B Nazanin"/>
          <w:sz w:val="26"/>
          <w:szCs w:val="26"/>
        </w:rPr>
        <w:t xml:space="preserve"> `on_button_</w:t>
      </w:r>
      <w:proofErr w:type="gramStart"/>
      <w:r w:rsidRPr="001F33AC">
        <w:rPr>
          <w:rFonts w:cs="B Nazanin"/>
          <w:sz w:val="26"/>
          <w:szCs w:val="26"/>
        </w:rPr>
        <w:t>click(</w:t>
      </w:r>
      <w:proofErr w:type="gramEnd"/>
      <w:r w:rsidRPr="001F33AC">
        <w:rPr>
          <w:rFonts w:cs="B Nazanin"/>
          <w:sz w:val="26"/>
          <w:szCs w:val="26"/>
        </w:rPr>
        <w:t xml:space="preserve">)` </w:t>
      </w:r>
      <w:r w:rsidRPr="001F33AC">
        <w:rPr>
          <w:rFonts w:ascii="Times New Roman" w:hAnsi="Times New Roman" w:cs="B Nazanin"/>
          <w:sz w:val="26"/>
          <w:szCs w:val="26"/>
        </w:rPr>
        <w:t>وظیفه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پردازش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تعاملات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کاربر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با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دکم</w:t>
      </w:r>
      <w:r w:rsidRPr="001F33AC">
        <w:rPr>
          <w:rFonts w:ascii="Times New Roman" w:hAnsi="Times New Roman" w:cs="B Nazanin"/>
          <w:sz w:val="26"/>
          <w:szCs w:val="26"/>
        </w:rPr>
        <w:t>ه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ها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را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بر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عهده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دارد</w:t>
      </w:r>
      <w:r w:rsidRPr="001F33AC">
        <w:rPr>
          <w:rFonts w:cs="B Nazanin"/>
          <w:sz w:val="26"/>
          <w:szCs w:val="26"/>
        </w:rPr>
        <w:t xml:space="preserve">. </w:t>
      </w:r>
      <w:r w:rsidRPr="001F33AC">
        <w:rPr>
          <w:rFonts w:ascii="Times New Roman" w:hAnsi="Times New Roman" w:cs="B Nazanin"/>
          <w:sz w:val="26"/>
          <w:szCs w:val="26"/>
        </w:rPr>
        <w:t>بسته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به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متن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دکمه،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عملکردهای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متفاوتی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اجرا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می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شود،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مانند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پاک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کردن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ورودی</w:t>
      </w:r>
      <w:r w:rsidRPr="001F33AC">
        <w:rPr>
          <w:rFonts w:cs="B Nazanin"/>
          <w:sz w:val="26"/>
          <w:szCs w:val="26"/>
        </w:rPr>
        <w:t xml:space="preserve"> (`C</w:t>
      </w:r>
      <w:proofErr w:type="gramStart"/>
      <w:r w:rsidRPr="001F33AC">
        <w:rPr>
          <w:rFonts w:cs="B Nazanin"/>
          <w:sz w:val="26"/>
          <w:szCs w:val="26"/>
        </w:rPr>
        <w:t>`)</w:t>
      </w:r>
      <w:r w:rsidRPr="001F33AC">
        <w:rPr>
          <w:rFonts w:ascii="Times New Roman" w:hAnsi="Times New Roman" w:cs="B Nazanin"/>
          <w:sz w:val="26"/>
          <w:szCs w:val="26"/>
        </w:rPr>
        <w:t>،</w:t>
      </w:r>
      <w:proofErr w:type="gramEnd"/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محاسبه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نتیجه</w:t>
      </w:r>
      <w:r w:rsidRPr="001F33AC">
        <w:rPr>
          <w:rFonts w:cs="B Nazanin"/>
          <w:sz w:val="26"/>
          <w:szCs w:val="26"/>
        </w:rPr>
        <w:t xml:space="preserve"> (`=`)</w:t>
      </w:r>
      <w:r w:rsidRPr="001F33AC">
        <w:rPr>
          <w:rFonts w:ascii="Times New Roman" w:hAnsi="Times New Roman" w:cs="B Nazanin"/>
          <w:sz w:val="26"/>
          <w:szCs w:val="26"/>
        </w:rPr>
        <w:t>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یا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انجام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عملیات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ریاضی</w:t>
      </w:r>
      <w:r w:rsidRPr="001F33AC">
        <w:rPr>
          <w:rFonts w:cs="B Nazanin"/>
          <w:sz w:val="26"/>
          <w:szCs w:val="26"/>
        </w:rPr>
        <w:t>.</w:t>
      </w:r>
    </w:p>
    <w:p w14:paraId="58DAF857" w14:textId="77777777" w:rsidR="001E7A77" w:rsidRPr="001F33AC" w:rsidRDefault="009621B4" w:rsidP="001F33AC">
      <w:pPr>
        <w:pStyle w:val="Heading3"/>
        <w:jc w:val="right"/>
        <w:rPr>
          <w:rFonts w:cs="B Nazanin"/>
          <w:sz w:val="26"/>
          <w:szCs w:val="26"/>
        </w:rPr>
      </w:pPr>
      <w:r w:rsidRPr="001F33AC">
        <w:rPr>
          <w:rFonts w:cs="B Nazanin"/>
          <w:sz w:val="26"/>
          <w:szCs w:val="26"/>
        </w:rPr>
        <w:t>انجام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cs="B Nazanin"/>
          <w:sz w:val="26"/>
          <w:szCs w:val="26"/>
        </w:rPr>
        <w:t>محاسبات</w:t>
      </w:r>
    </w:p>
    <w:p w14:paraId="6375F48D" w14:textId="77777777" w:rsidR="001E7A77" w:rsidRPr="001F33AC" w:rsidRDefault="009621B4" w:rsidP="001F33AC">
      <w:pPr>
        <w:jc w:val="right"/>
        <w:rPr>
          <w:rFonts w:cs="B Nazanin"/>
          <w:sz w:val="26"/>
          <w:szCs w:val="26"/>
        </w:rPr>
      </w:pPr>
      <w:r w:rsidRPr="001F33AC">
        <w:rPr>
          <w:rFonts w:ascii="Times New Roman" w:hAnsi="Times New Roman" w:cs="B Nazanin"/>
          <w:sz w:val="26"/>
          <w:szCs w:val="26"/>
        </w:rPr>
        <w:t>این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برنامه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از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تابع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داخلی</w:t>
      </w:r>
      <w:r w:rsidRPr="001F33AC">
        <w:rPr>
          <w:rFonts w:cs="B Nazanin"/>
          <w:sz w:val="26"/>
          <w:szCs w:val="26"/>
        </w:rPr>
        <w:t xml:space="preserve"> `</w:t>
      </w:r>
      <w:proofErr w:type="gramStart"/>
      <w:r w:rsidRPr="001F33AC">
        <w:rPr>
          <w:rFonts w:cs="B Nazanin"/>
          <w:sz w:val="26"/>
          <w:szCs w:val="26"/>
        </w:rPr>
        <w:t>eval(</w:t>
      </w:r>
      <w:proofErr w:type="gramEnd"/>
      <w:r w:rsidRPr="001F33AC">
        <w:rPr>
          <w:rFonts w:cs="B Nazanin"/>
          <w:sz w:val="26"/>
          <w:szCs w:val="26"/>
        </w:rPr>
        <w:t xml:space="preserve">)` </w:t>
      </w:r>
      <w:r w:rsidRPr="001F33AC">
        <w:rPr>
          <w:rFonts w:ascii="Times New Roman" w:hAnsi="Times New Roman" w:cs="B Nazanin"/>
          <w:sz w:val="26"/>
          <w:szCs w:val="26"/>
        </w:rPr>
        <w:t>پایتون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برای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ارزیابی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عبارات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ریاضی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استفاده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می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کند</w:t>
      </w:r>
      <w:r w:rsidRPr="001F33AC">
        <w:rPr>
          <w:rFonts w:cs="B Nazanin"/>
          <w:sz w:val="26"/>
          <w:szCs w:val="26"/>
        </w:rPr>
        <w:t xml:space="preserve">. </w:t>
      </w:r>
      <w:r w:rsidRPr="001F33AC">
        <w:rPr>
          <w:rFonts w:ascii="Times New Roman" w:hAnsi="Times New Roman" w:cs="B Nazanin"/>
          <w:sz w:val="26"/>
          <w:szCs w:val="26"/>
        </w:rPr>
        <w:t>عملیات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خاص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مانند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توان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دوم،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جذر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و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معکوس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نیز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به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صورت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جداگانه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مدیریت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می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شوند</w:t>
      </w:r>
      <w:r w:rsidRPr="001F33AC">
        <w:rPr>
          <w:rFonts w:cs="B Nazanin"/>
          <w:sz w:val="26"/>
          <w:szCs w:val="26"/>
        </w:rPr>
        <w:t xml:space="preserve">. </w:t>
      </w:r>
      <w:r w:rsidRPr="001F33AC">
        <w:rPr>
          <w:rFonts w:ascii="Times New Roman" w:hAnsi="Times New Roman" w:cs="B Nazanin"/>
          <w:sz w:val="26"/>
          <w:szCs w:val="26"/>
        </w:rPr>
        <w:t>اعتبارسنجی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ورودی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ها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اطمینان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حاصل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می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کند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که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کاربر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در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صورت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بروز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خطا،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بازخورد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مناسبی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دریافت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کند</w:t>
      </w:r>
      <w:r w:rsidRPr="001F33AC">
        <w:rPr>
          <w:rFonts w:cs="B Nazanin"/>
          <w:sz w:val="26"/>
          <w:szCs w:val="26"/>
        </w:rPr>
        <w:t>.</w:t>
      </w:r>
    </w:p>
    <w:p w14:paraId="3F33A1FC" w14:textId="77777777" w:rsidR="001E7A77" w:rsidRPr="001F33AC" w:rsidRDefault="009621B4" w:rsidP="001F33AC">
      <w:pPr>
        <w:pStyle w:val="Heading3"/>
        <w:jc w:val="right"/>
        <w:rPr>
          <w:rFonts w:cs="B Nazanin"/>
          <w:sz w:val="26"/>
          <w:szCs w:val="26"/>
        </w:rPr>
      </w:pPr>
      <w:r w:rsidRPr="001F33AC">
        <w:rPr>
          <w:rFonts w:cs="B Nazanin"/>
          <w:sz w:val="26"/>
          <w:szCs w:val="26"/>
        </w:rPr>
        <w:t>به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cs="B Nazanin"/>
          <w:sz w:val="26"/>
          <w:szCs w:val="26"/>
        </w:rPr>
        <w:t>روزرسانی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cs="B Nazanin"/>
          <w:sz w:val="26"/>
          <w:szCs w:val="26"/>
        </w:rPr>
        <w:t>نمایشگر</w:t>
      </w:r>
      <w:r w:rsidRPr="001F33AC">
        <w:rPr>
          <w:rFonts w:cs="B Nazanin"/>
          <w:sz w:val="26"/>
          <w:szCs w:val="26"/>
        </w:rPr>
        <w:t>: update_</w:t>
      </w:r>
      <w:proofErr w:type="gramStart"/>
      <w:r w:rsidRPr="001F33AC">
        <w:rPr>
          <w:rFonts w:cs="B Nazanin"/>
          <w:sz w:val="26"/>
          <w:szCs w:val="26"/>
        </w:rPr>
        <w:t>entry(</w:t>
      </w:r>
      <w:proofErr w:type="gramEnd"/>
      <w:r w:rsidRPr="001F33AC">
        <w:rPr>
          <w:rFonts w:cs="B Nazanin"/>
          <w:sz w:val="26"/>
          <w:szCs w:val="26"/>
        </w:rPr>
        <w:t>)</w:t>
      </w:r>
    </w:p>
    <w:p w14:paraId="3ADA1571" w14:textId="77777777" w:rsidR="001E7A77" w:rsidRPr="001F33AC" w:rsidRDefault="009621B4" w:rsidP="001F33AC">
      <w:pPr>
        <w:jc w:val="right"/>
        <w:rPr>
          <w:rFonts w:cs="B Nazanin"/>
          <w:sz w:val="26"/>
          <w:szCs w:val="26"/>
        </w:rPr>
      </w:pPr>
      <w:r w:rsidRPr="001F33AC">
        <w:rPr>
          <w:rFonts w:ascii="Times New Roman" w:hAnsi="Times New Roman" w:cs="B Nazanin"/>
          <w:sz w:val="26"/>
          <w:szCs w:val="26"/>
        </w:rPr>
        <w:t>این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متد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محتوای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فیلد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ورودی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را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با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مقدار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فعلی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یا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نتیجه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به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روزرسانی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می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ک</w:t>
      </w:r>
      <w:r w:rsidRPr="001F33AC">
        <w:rPr>
          <w:rFonts w:ascii="Times New Roman" w:hAnsi="Times New Roman" w:cs="B Nazanin"/>
          <w:sz w:val="26"/>
          <w:szCs w:val="26"/>
        </w:rPr>
        <w:t>ند</w:t>
      </w:r>
      <w:r w:rsidRPr="001F33AC">
        <w:rPr>
          <w:rFonts w:cs="B Nazanin"/>
          <w:sz w:val="26"/>
          <w:szCs w:val="26"/>
        </w:rPr>
        <w:t xml:space="preserve">. </w:t>
      </w:r>
      <w:r w:rsidRPr="001F33AC">
        <w:rPr>
          <w:rFonts w:ascii="Times New Roman" w:hAnsi="Times New Roman" w:cs="B Nazanin"/>
          <w:sz w:val="26"/>
          <w:szCs w:val="26"/>
        </w:rPr>
        <w:t>وضعیت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فیلد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ورودی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به</w:t>
      </w:r>
      <w:r w:rsidRPr="001F33AC">
        <w:rPr>
          <w:rFonts w:cs="B Nazanin"/>
          <w:sz w:val="26"/>
          <w:szCs w:val="26"/>
        </w:rPr>
        <w:t xml:space="preserve"> `readonly` </w:t>
      </w:r>
      <w:r w:rsidRPr="001F33AC">
        <w:rPr>
          <w:rFonts w:ascii="Times New Roman" w:hAnsi="Times New Roman" w:cs="B Nazanin"/>
          <w:sz w:val="26"/>
          <w:szCs w:val="26"/>
        </w:rPr>
        <w:t>تنظیم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می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شود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تا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از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تغییر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مستقیم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توسط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کاربر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جلوگیری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شود</w:t>
      </w:r>
      <w:r w:rsidRPr="001F33AC">
        <w:rPr>
          <w:rFonts w:cs="B Nazanin"/>
          <w:sz w:val="26"/>
          <w:szCs w:val="26"/>
        </w:rPr>
        <w:t>.</w:t>
      </w:r>
    </w:p>
    <w:p w14:paraId="5B75622C" w14:textId="77777777" w:rsidR="001E7A77" w:rsidRPr="001F33AC" w:rsidRDefault="009621B4" w:rsidP="001F33AC">
      <w:pPr>
        <w:pStyle w:val="Heading3"/>
        <w:jc w:val="right"/>
        <w:rPr>
          <w:rFonts w:cs="B Nazanin"/>
          <w:sz w:val="26"/>
          <w:szCs w:val="26"/>
        </w:rPr>
      </w:pPr>
      <w:r w:rsidRPr="001F33AC">
        <w:rPr>
          <w:rFonts w:cs="B Nazanin"/>
          <w:sz w:val="26"/>
          <w:szCs w:val="26"/>
        </w:rPr>
        <w:t>ورودی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cs="B Nazanin"/>
          <w:sz w:val="26"/>
          <w:szCs w:val="26"/>
        </w:rPr>
        <w:t>از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cs="B Nazanin"/>
          <w:sz w:val="26"/>
          <w:szCs w:val="26"/>
        </w:rPr>
        <w:t>صفحه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cs="B Nazanin"/>
          <w:sz w:val="26"/>
          <w:szCs w:val="26"/>
        </w:rPr>
        <w:t>کلید</w:t>
      </w:r>
      <w:r w:rsidRPr="001F33AC">
        <w:rPr>
          <w:rFonts w:cs="B Nazanin"/>
          <w:sz w:val="26"/>
          <w:szCs w:val="26"/>
        </w:rPr>
        <w:t>: handle_</w:t>
      </w:r>
      <w:proofErr w:type="gramStart"/>
      <w:r w:rsidRPr="001F33AC">
        <w:rPr>
          <w:rFonts w:cs="B Nazanin"/>
          <w:sz w:val="26"/>
          <w:szCs w:val="26"/>
        </w:rPr>
        <w:t>keypress(</w:t>
      </w:r>
      <w:proofErr w:type="gramEnd"/>
      <w:r w:rsidRPr="001F33AC">
        <w:rPr>
          <w:rFonts w:cs="B Nazanin"/>
          <w:sz w:val="26"/>
          <w:szCs w:val="26"/>
        </w:rPr>
        <w:t>)</w:t>
      </w:r>
    </w:p>
    <w:p w14:paraId="41440ED2" w14:textId="77777777" w:rsidR="001E7A77" w:rsidRPr="001F33AC" w:rsidRDefault="009621B4" w:rsidP="001F33AC">
      <w:pPr>
        <w:jc w:val="right"/>
        <w:rPr>
          <w:rFonts w:cs="B Nazanin"/>
          <w:sz w:val="26"/>
          <w:szCs w:val="26"/>
        </w:rPr>
      </w:pPr>
      <w:r w:rsidRPr="001F33AC">
        <w:rPr>
          <w:rFonts w:ascii="Times New Roman" w:hAnsi="Times New Roman" w:cs="B Nazanin"/>
          <w:sz w:val="26"/>
          <w:szCs w:val="26"/>
        </w:rPr>
        <w:t>برنامه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از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ورودی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صفحه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کلید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نیز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پشتیبانی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می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کند</w:t>
      </w:r>
      <w:r w:rsidRPr="001F33AC">
        <w:rPr>
          <w:rFonts w:cs="B Nazanin"/>
          <w:sz w:val="26"/>
          <w:szCs w:val="26"/>
        </w:rPr>
        <w:t xml:space="preserve">. </w:t>
      </w:r>
      <w:r w:rsidRPr="001F33AC">
        <w:rPr>
          <w:rFonts w:ascii="Times New Roman" w:hAnsi="Times New Roman" w:cs="B Nazanin"/>
          <w:sz w:val="26"/>
          <w:szCs w:val="26"/>
        </w:rPr>
        <w:t>این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ورودی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ها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با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رویداد</w:t>
      </w:r>
      <w:r w:rsidRPr="001F33AC">
        <w:rPr>
          <w:rFonts w:cs="B Nazanin"/>
          <w:sz w:val="26"/>
          <w:szCs w:val="26"/>
        </w:rPr>
        <w:t xml:space="preserve"> `&lt;Key&gt;` </w:t>
      </w:r>
      <w:r w:rsidRPr="001F33AC">
        <w:rPr>
          <w:rFonts w:ascii="Times New Roman" w:hAnsi="Times New Roman" w:cs="B Nazanin"/>
          <w:sz w:val="26"/>
          <w:szCs w:val="26"/>
        </w:rPr>
        <w:t>و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متد</w:t>
      </w:r>
      <w:r w:rsidRPr="001F33AC">
        <w:rPr>
          <w:rFonts w:cs="B Nazanin"/>
          <w:sz w:val="26"/>
          <w:szCs w:val="26"/>
        </w:rPr>
        <w:t xml:space="preserve"> `handle_</w:t>
      </w:r>
      <w:proofErr w:type="gramStart"/>
      <w:r w:rsidRPr="001F33AC">
        <w:rPr>
          <w:rFonts w:cs="B Nazanin"/>
          <w:sz w:val="26"/>
          <w:szCs w:val="26"/>
        </w:rPr>
        <w:t>keypress(</w:t>
      </w:r>
      <w:proofErr w:type="gramEnd"/>
      <w:r w:rsidRPr="001F33AC">
        <w:rPr>
          <w:rFonts w:cs="B Nazanin"/>
          <w:sz w:val="26"/>
          <w:szCs w:val="26"/>
        </w:rPr>
        <w:t xml:space="preserve">)` </w:t>
      </w:r>
      <w:r w:rsidRPr="001F33AC">
        <w:rPr>
          <w:rFonts w:ascii="Times New Roman" w:hAnsi="Times New Roman" w:cs="B Nazanin"/>
          <w:sz w:val="26"/>
          <w:szCs w:val="26"/>
        </w:rPr>
        <w:t>مدیریت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می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شوند</w:t>
      </w:r>
      <w:r w:rsidRPr="001F33AC">
        <w:rPr>
          <w:rFonts w:cs="B Nazanin"/>
          <w:sz w:val="26"/>
          <w:szCs w:val="26"/>
        </w:rPr>
        <w:t xml:space="preserve">. </w:t>
      </w:r>
      <w:r w:rsidRPr="001F33AC">
        <w:rPr>
          <w:rFonts w:ascii="Times New Roman" w:hAnsi="Times New Roman" w:cs="B Nazanin"/>
          <w:sz w:val="26"/>
          <w:szCs w:val="26"/>
        </w:rPr>
        <w:t>کلیدهای</w:t>
      </w:r>
      <w:r w:rsidRPr="001F33AC">
        <w:rPr>
          <w:rFonts w:ascii="Times New Roman" w:hAnsi="Times New Roman" w:cs="B Nazanin"/>
          <w:sz w:val="26"/>
          <w:szCs w:val="26"/>
        </w:rPr>
        <w:t>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مانند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اعداد،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عملگرهای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ریاضی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و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کلیدهای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خاص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مانند</w:t>
      </w:r>
      <w:r w:rsidRPr="001F33AC">
        <w:rPr>
          <w:rFonts w:cs="B Nazanin"/>
          <w:sz w:val="26"/>
          <w:szCs w:val="26"/>
        </w:rPr>
        <w:t xml:space="preserve"> `Enter` </w:t>
      </w:r>
      <w:r w:rsidRPr="001F33AC">
        <w:rPr>
          <w:rFonts w:ascii="Times New Roman" w:hAnsi="Times New Roman" w:cs="B Nazanin"/>
          <w:sz w:val="26"/>
          <w:szCs w:val="26"/>
        </w:rPr>
        <w:t>و</w:t>
      </w:r>
      <w:r w:rsidRPr="001F33AC">
        <w:rPr>
          <w:rFonts w:cs="B Nazanin"/>
          <w:sz w:val="26"/>
          <w:szCs w:val="26"/>
        </w:rPr>
        <w:t xml:space="preserve"> `Backspace` </w:t>
      </w:r>
      <w:r w:rsidRPr="001F33AC">
        <w:rPr>
          <w:rFonts w:ascii="Times New Roman" w:hAnsi="Times New Roman" w:cs="B Nazanin"/>
          <w:sz w:val="26"/>
          <w:szCs w:val="26"/>
        </w:rPr>
        <w:t>به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عملکردهای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مربوطه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نگاشت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می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شوند</w:t>
      </w:r>
      <w:r w:rsidRPr="001F33AC">
        <w:rPr>
          <w:rFonts w:cs="B Nazanin"/>
          <w:sz w:val="26"/>
          <w:szCs w:val="26"/>
        </w:rPr>
        <w:t>.</w:t>
      </w:r>
    </w:p>
    <w:p w14:paraId="6AF96A26" w14:textId="77777777" w:rsidR="001E7A77" w:rsidRPr="001F33AC" w:rsidRDefault="009621B4" w:rsidP="001F33AC">
      <w:pPr>
        <w:pStyle w:val="Heading2"/>
        <w:jc w:val="right"/>
        <w:rPr>
          <w:rFonts w:cs="B Nazanin"/>
        </w:rPr>
      </w:pPr>
      <w:r w:rsidRPr="001F33AC">
        <w:rPr>
          <w:rFonts w:cs="B Nazanin"/>
        </w:rPr>
        <w:t>تابع</w:t>
      </w:r>
      <w:r w:rsidRPr="001F33AC">
        <w:rPr>
          <w:rFonts w:cs="B Nazanin"/>
        </w:rPr>
        <w:t xml:space="preserve"> </w:t>
      </w:r>
      <w:r w:rsidRPr="001F33AC">
        <w:rPr>
          <w:rFonts w:cs="B Nazanin"/>
        </w:rPr>
        <w:t>اصلی</w:t>
      </w:r>
    </w:p>
    <w:p w14:paraId="7D6A282A" w14:textId="77777777" w:rsidR="001E7A77" w:rsidRPr="001F33AC" w:rsidRDefault="009621B4" w:rsidP="001F33AC">
      <w:pPr>
        <w:jc w:val="right"/>
        <w:rPr>
          <w:rFonts w:cs="B Nazanin"/>
          <w:sz w:val="26"/>
          <w:szCs w:val="26"/>
        </w:rPr>
      </w:pPr>
      <w:r w:rsidRPr="001F33AC">
        <w:rPr>
          <w:rFonts w:ascii="Times New Roman" w:hAnsi="Times New Roman" w:cs="B Nazanin"/>
          <w:sz w:val="26"/>
          <w:szCs w:val="26"/>
        </w:rPr>
        <w:t>در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پایان،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برنامه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یک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بلوک</w:t>
      </w:r>
      <w:r w:rsidRPr="001F33AC">
        <w:rPr>
          <w:rFonts w:cs="B Nazanin"/>
          <w:sz w:val="26"/>
          <w:szCs w:val="26"/>
        </w:rPr>
        <w:t xml:space="preserve"> `</w:t>
      </w:r>
      <w:proofErr w:type="gramStart"/>
      <w:r w:rsidRPr="001F33AC">
        <w:rPr>
          <w:rFonts w:cs="B Nazanin"/>
          <w:sz w:val="26"/>
          <w:szCs w:val="26"/>
        </w:rPr>
        <w:t>main(</w:t>
      </w:r>
      <w:proofErr w:type="gramEnd"/>
      <w:r w:rsidRPr="001F33AC">
        <w:rPr>
          <w:rFonts w:cs="B Nazanin"/>
          <w:sz w:val="26"/>
          <w:szCs w:val="26"/>
        </w:rPr>
        <w:t xml:space="preserve">)` </w:t>
      </w:r>
      <w:r w:rsidRPr="001F33AC">
        <w:rPr>
          <w:rFonts w:ascii="Times New Roman" w:hAnsi="Times New Roman" w:cs="B Nazanin"/>
          <w:sz w:val="26"/>
          <w:szCs w:val="26"/>
        </w:rPr>
        <w:t>دارد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که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ماشین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حساب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را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مقداردهی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و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اجرا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می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کند</w:t>
      </w:r>
      <w:r w:rsidRPr="001F33AC">
        <w:rPr>
          <w:rFonts w:cs="B Nazanin"/>
          <w:sz w:val="26"/>
          <w:szCs w:val="26"/>
        </w:rPr>
        <w:t xml:space="preserve">. </w:t>
      </w:r>
      <w:r w:rsidRPr="001F33AC">
        <w:rPr>
          <w:rFonts w:ascii="Times New Roman" w:hAnsi="Times New Roman" w:cs="B Nazanin"/>
          <w:sz w:val="26"/>
          <w:szCs w:val="26"/>
        </w:rPr>
        <w:t>این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اطمینان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حاصل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می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کند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که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کد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تنها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زمانی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اجرا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شود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که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اسکریپ</w:t>
      </w:r>
      <w:r w:rsidRPr="001F33AC">
        <w:rPr>
          <w:rFonts w:ascii="Times New Roman" w:hAnsi="Times New Roman" w:cs="B Nazanin"/>
          <w:sz w:val="26"/>
          <w:szCs w:val="26"/>
        </w:rPr>
        <w:t>ت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به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صورت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مستقیم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اجرا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شده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باشد</w:t>
      </w:r>
      <w:r w:rsidRPr="001F33AC">
        <w:rPr>
          <w:rFonts w:cs="B Nazanin"/>
          <w:sz w:val="26"/>
          <w:szCs w:val="26"/>
        </w:rPr>
        <w:t>.</w:t>
      </w:r>
    </w:p>
    <w:p w14:paraId="6C93D6E8" w14:textId="77777777" w:rsidR="001E7A77" w:rsidRPr="001F33AC" w:rsidRDefault="009621B4" w:rsidP="001F33AC">
      <w:pPr>
        <w:pStyle w:val="Heading2"/>
        <w:jc w:val="right"/>
        <w:rPr>
          <w:rFonts w:cs="B Nazanin"/>
        </w:rPr>
      </w:pPr>
      <w:r w:rsidRPr="001F33AC">
        <w:rPr>
          <w:rFonts w:cs="B Nazanin"/>
        </w:rPr>
        <w:t>نتیجه</w:t>
      </w:r>
      <w:r w:rsidRPr="001F33AC">
        <w:rPr>
          <w:rFonts w:cs="B Nazanin"/>
        </w:rPr>
        <w:t>‌</w:t>
      </w:r>
      <w:r w:rsidRPr="001F33AC">
        <w:rPr>
          <w:rFonts w:cs="B Nazanin"/>
        </w:rPr>
        <w:t>گیری</w:t>
      </w:r>
    </w:p>
    <w:p w14:paraId="7EA861A9" w14:textId="77777777" w:rsidR="001E7A77" w:rsidRPr="001F33AC" w:rsidRDefault="009621B4" w:rsidP="001F33AC">
      <w:pPr>
        <w:jc w:val="right"/>
        <w:rPr>
          <w:rFonts w:cs="B Nazanin"/>
          <w:sz w:val="26"/>
          <w:szCs w:val="26"/>
        </w:rPr>
      </w:pPr>
      <w:r w:rsidRPr="001F33AC">
        <w:rPr>
          <w:rFonts w:ascii="Times New Roman" w:hAnsi="Times New Roman" w:cs="B Nazanin"/>
          <w:sz w:val="26"/>
          <w:szCs w:val="26"/>
        </w:rPr>
        <w:t>این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برنامه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نمونه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ای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ساده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و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کاربردی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از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نحوه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ساخت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یک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ماشین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حساب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گرافیکی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با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استفاده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از</w:t>
      </w:r>
      <w:r w:rsidRPr="001F33AC">
        <w:rPr>
          <w:rFonts w:cs="B Nazanin"/>
          <w:sz w:val="26"/>
          <w:szCs w:val="26"/>
        </w:rPr>
        <w:t xml:space="preserve"> Tkinter </w:t>
      </w:r>
      <w:r w:rsidRPr="001F33AC">
        <w:rPr>
          <w:rFonts w:ascii="Times New Roman" w:hAnsi="Times New Roman" w:cs="B Nazanin"/>
          <w:sz w:val="26"/>
          <w:szCs w:val="26"/>
        </w:rPr>
        <w:t>است</w:t>
      </w:r>
      <w:r w:rsidRPr="001F33AC">
        <w:rPr>
          <w:rFonts w:cs="B Nazanin"/>
          <w:sz w:val="26"/>
          <w:szCs w:val="26"/>
        </w:rPr>
        <w:t xml:space="preserve">. </w:t>
      </w:r>
      <w:r w:rsidRPr="001F33AC">
        <w:rPr>
          <w:rFonts w:ascii="Times New Roman" w:hAnsi="Times New Roman" w:cs="B Nazanin"/>
          <w:sz w:val="26"/>
          <w:szCs w:val="26"/>
        </w:rPr>
        <w:t>این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پروژه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ترکیبی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از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طراحی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رابط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کاربری،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مدیریت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رویداد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و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عملیات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ریاضی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را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نشان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می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دهد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و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می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تواند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پروژه</w:t>
      </w:r>
      <w:r w:rsidRPr="001F33AC">
        <w:rPr>
          <w:rFonts w:cs="B Nazanin"/>
          <w:sz w:val="26"/>
          <w:szCs w:val="26"/>
        </w:rPr>
        <w:t>‌</w:t>
      </w:r>
      <w:r w:rsidRPr="001F33AC">
        <w:rPr>
          <w:rFonts w:ascii="Times New Roman" w:hAnsi="Times New Roman" w:cs="B Nazanin"/>
          <w:sz w:val="26"/>
          <w:szCs w:val="26"/>
        </w:rPr>
        <w:t>ای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مناسب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برای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مبتدیان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پایتون</w:t>
      </w:r>
      <w:r w:rsidRPr="001F33AC">
        <w:rPr>
          <w:rFonts w:cs="B Nazanin"/>
          <w:sz w:val="26"/>
          <w:szCs w:val="26"/>
        </w:rPr>
        <w:t xml:space="preserve"> </w:t>
      </w:r>
      <w:r w:rsidRPr="001F33AC">
        <w:rPr>
          <w:rFonts w:ascii="Times New Roman" w:hAnsi="Times New Roman" w:cs="B Nazanin"/>
          <w:sz w:val="26"/>
          <w:szCs w:val="26"/>
        </w:rPr>
        <w:t>باشد</w:t>
      </w:r>
      <w:r w:rsidRPr="001F33AC">
        <w:rPr>
          <w:rFonts w:cs="B Nazanin"/>
          <w:sz w:val="26"/>
          <w:szCs w:val="26"/>
        </w:rPr>
        <w:t>.</w:t>
      </w:r>
    </w:p>
    <w:sectPr w:rsidR="001E7A77" w:rsidRPr="001F33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7A77"/>
    <w:rsid w:val="001F33AC"/>
    <w:rsid w:val="0029639D"/>
    <w:rsid w:val="00326F90"/>
    <w:rsid w:val="009621B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864011"/>
  <w14:defaultImageDpi w14:val="300"/>
  <w15:docId w15:val="{9D6E5CA4-1E63-4C17-B7DA-2C49FEC4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Amirhossein Moghadam</cp:lastModifiedBy>
  <cp:revision>2</cp:revision>
  <dcterms:created xsi:type="dcterms:W3CDTF">2013-12-23T23:15:00Z</dcterms:created>
  <dcterms:modified xsi:type="dcterms:W3CDTF">2024-11-20T06:44:00Z</dcterms:modified>
  <cp:category/>
</cp:coreProperties>
</file>